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258D" w14:textId="77777777" w:rsidR="004C2D1F" w:rsidRPr="00A33E73" w:rsidRDefault="004C2D1F" w:rsidP="004C2D1F">
      <w:pPr>
        <w:tabs>
          <w:tab w:val="left" w:pos="5334"/>
        </w:tabs>
        <w:spacing w:after="0"/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u w:val="single"/>
        </w:rPr>
      </w:pPr>
      <w:r w:rsidRPr="00A33E73">
        <w:rPr>
          <w:rFonts w:asciiTheme="majorHAnsi" w:hAnsiTheme="majorHAnsi" w:cstheme="majorHAnsi"/>
          <w:b/>
          <w:bCs/>
          <w:i/>
          <w:iCs/>
          <w:sz w:val="48"/>
          <w:szCs w:val="48"/>
          <w:u w:val="single"/>
        </w:rPr>
        <w:t>IF statement Lab</w:t>
      </w:r>
    </w:p>
    <w:p w14:paraId="49F6900F" w14:textId="0BAFD5FF" w:rsidR="004C2D1F" w:rsidRPr="00A33E73" w:rsidRDefault="004C2D1F" w:rsidP="004C2D1F">
      <w:pPr>
        <w:tabs>
          <w:tab w:val="left" w:pos="5334"/>
        </w:tabs>
        <w:spacing w:line="360" w:lineRule="auto"/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A33E73">
        <w:rPr>
          <w:rFonts w:asciiTheme="majorHAnsi" w:hAnsiTheme="majorHAnsi" w:cstheme="majorHAnsi"/>
          <w:b/>
          <w:bCs/>
          <w:sz w:val="36"/>
          <w:szCs w:val="36"/>
        </w:rPr>
        <w:t>An</w:t>
      </w:r>
      <w:r w:rsidR="00A33E73" w:rsidRPr="00A33E73">
        <w:rPr>
          <w:rFonts w:asciiTheme="majorHAnsi" w:hAnsiTheme="majorHAnsi" w:cstheme="majorHAnsi"/>
          <w:b/>
          <w:bCs/>
          <w:sz w:val="36"/>
          <w:szCs w:val="36"/>
        </w:rPr>
        <w:t>nu Kumari</w:t>
      </w:r>
    </w:p>
    <w:p w14:paraId="4E47656E" w14:textId="66AB811C" w:rsidR="004C2D1F" w:rsidRPr="00A33E73" w:rsidRDefault="004C2D1F" w:rsidP="004C2D1F">
      <w:pPr>
        <w:tabs>
          <w:tab w:val="left" w:pos="5334"/>
        </w:tabs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33E73">
        <w:rPr>
          <w:rFonts w:asciiTheme="majorHAnsi" w:hAnsiTheme="majorHAnsi" w:cstheme="majorHAnsi"/>
          <w:b/>
          <w:bCs/>
          <w:sz w:val="24"/>
          <w:szCs w:val="24"/>
        </w:rPr>
        <w:t>Sample Dataset</w:t>
      </w:r>
    </w:p>
    <w:tbl>
      <w:tblPr>
        <w:tblW w:w="6589" w:type="dxa"/>
        <w:tblInd w:w="113" w:type="dxa"/>
        <w:tblLook w:val="04A0" w:firstRow="1" w:lastRow="0" w:firstColumn="1" w:lastColumn="0" w:noHBand="0" w:noVBand="1"/>
      </w:tblPr>
      <w:tblGrid>
        <w:gridCol w:w="1427"/>
        <w:gridCol w:w="1427"/>
        <w:gridCol w:w="1245"/>
        <w:gridCol w:w="1245"/>
        <w:gridCol w:w="1245"/>
      </w:tblGrid>
      <w:tr w:rsidR="004C2D1F" w:rsidRPr="00A33E73" w14:paraId="62D2592A" w14:textId="77777777" w:rsidTr="00A33E73">
        <w:trPr>
          <w:trHeight w:val="29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20DC" w14:textId="77777777" w:rsidR="004C2D1F" w:rsidRPr="00A33E73" w:rsidRDefault="004C2D1F" w:rsidP="004C2D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9FB1" w14:textId="77777777" w:rsidR="004C2D1F" w:rsidRPr="00A33E73" w:rsidRDefault="004C2D1F" w:rsidP="004C2D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283C" w14:textId="77777777" w:rsidR="004C2D1F" w:rsidRPr="00A33E73" w:rsidRDefault="004C2D1F" w:rsidP="004C2D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64F4" w14:textId="77777777" w:rsidR="004C2D1F" w:rsidRPr="00A33E73" w:rsidRDefault="004C2D1F" w:rsidP="004C2D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Target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D8B5" w14:textId="77777777" w:rsidR="004C2D1F" w:rsidRPr="00A33E73" w:rsidRDefault="004C2D1F" w:rsidP="004C2D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Region</w:t>
            </w:r>
          </w:p>
        </w:tc>
      </w:tr>
      <w:tr w:rsidR="004C2D1F" w:rsidRPr="00A33E73" w14:paraId="3636EDBD" w14:textId="77777777" w:rsidTr="00A33E73">
        <w:trPr>
          <w:trHeight w:val="293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900D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1CDD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1178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F180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8B3A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</w:tr>
      <w:tr w:rsidR="004C2D1F" w:rsidRPr="00A33E73" w14:paraId="378C6DC9" w14:textId="77777777" w:rsidTr="00A33E73">
        <w:trPr>
          <w:trHeight w:val="293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31F1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DE65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7547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DB31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BBB1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</w:tr>
      <w:tr w:rsidR="004C2D1F" w:rsidRPr="00A33E73" w14:paraId="78F56BD2" w14:textId="77777777" w:rsidTr="00A33E73">
        <w:trPr>
          <w:trHeight w:val="293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94DC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716B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0A3C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7D15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6DEF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East</w:t>
            </w:r>
          </w:p>
        </w:tc>
      </w:tr>
      <w:tr w:rsidR="004C2D1F" w:rsidRPr="00A33E73" w14:paraId="67D8811D" w14:textId="77777777" w:rsidTr="00A33E73">
        <w:trPr>
          <w:trHeight w:val="293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5D2F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C4B2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9470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7A3C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18B4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West</w:t>
            </w:r>
          </w:p>
        </w:tc>
      </w:tr>
      <w:tr w:rsidR="004C2D1F" w:rsidRPr="00A33E73" w14:paraId="3966DC90" w14:textId="77777777" w:rsidTr="00A33E73">
        <w:trPr>
          <w:trHeight w:val="293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1990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95F6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C087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E3CC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BA09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</w:tr>
      <w:tr w:rsidR="004C2D1F" w:rsidRPr="00A33E73" w14:paraId="7AEDF852" w14:textId="77777777" w:rsidTr="00A33E73">
        <w:trPr>
          <w:trHeight w:val="293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4C5E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73A3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49E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D10E" w14:textId="77777777" w:rsidR="004C2D1F" w:rsidRPr="00A33E73" w:rsidRDefault="004C2D1F" w:rsidP="004C2D1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CDA5" w14:textId="77777777" w:rsidR="004C2D1F" w:rsidRPr="00A33E73" w:rsidRDefault="004C2D1F" w:rsidP="004C2D1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</w:tr>
    </w:tbl>
    <w:p w14:paraId="61552D1F" w14:textId="77777777" w:rsidR="004C2D1F" w:rsidRPr="00A33E73" w:rsidRDefault="004C2D1F" w:rsidP="004C2D1F">
      <w:pPr>
        <w:rPr>
          <w:rFonts w:asciiTheme="majorHAnsi" w:hAnsiTheme="majorHAnsi" w:cstheme="majorHAnsi"/>
          <w:sz w:val="24"/>
          <w:szCs w:val="24"/>
        </w:rPr>
      </w:pPr>
    </w:p>
    <w:p w14:paraId="640D7B37" w14:textId="77777777" w:rsidR="004C2D1F" w:rsidRPr="00A33E73" w:rsidRDefault="004C2D1F" w:rsidP="004C2D1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A33E7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1. Use the IF function to evaluate whether each product met its sales target. </w:t>
      </w:r>
    </w:p>
    <w:p w14:paraId="6B64680C" w14:textId="77777777" w:rsidR="00EC530A" w:rsidRPr="00A33E73" w:rsidRDefault="00EC530A" w:rsidP="00EC530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Steps:</w:t>
      </w:r>
    </w:p>
    <w:p w14:paraId="05F87851" w14:textId="77777777" w:rsidR="00EC530A" w:rsidRPr="00A33E73" w:rsidRDefault="00EC530A" w:rsidP="00EC530A">
      <w:pPr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Use the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IF function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to check if Sales ≥ Target.</w:t>
      </w:r>
    </w:p>
    <w:p w14:paraId="282C7AE4" w14:textId="77777777" w:rsidR="00EC530A" w:rsidRPr="00A33E73" w:rsidRDefault="00EC530A" w:rsidP="00EC530A">
      <w:pPr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True, return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"Met Target"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otherwise return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"Did Not Meet Target"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4D7350E6" w14:textId="77777777" w:rsidR="00EC530A" w:rsidRPr="00A33E73" w:rsidRDefault="00EC530A" w:rsidP="00EC530A">
      <w:pPr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Formula in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Excel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(Assume data starts from row 2):</w:t>
      </w:r>
    </w:p>
    <w:p w14:paraId="6A206553" w14:textId="77777777" w:rsidR="00EC530A" w:rsidRPr="00A33E73" w:rsidRDefault="00EC530A" w:rsidP="00EC530A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=IF(C2&gt;=D2, "Met Target", "Did Not Meet Target")</w:t>
      </w:r>
    </w:p>
    <w:tbl>
      <w:tblPr>
        <w:tblW w:w="8349" w:type="dxa"/>
        <w:tblInd w:w="113" w:type="dxa"/>
        <w:tblLook w:val="04A0" w:firstRow="1" w:lastRow="0" w:firstColumn="1" w:lastColumn="0" w:noHBand="0" w:noVBand="1"/>
      </w:tblPr>
      <w:tblGrid>
        <w:gridCol w:w="1311"/>
        <w:gridCol w:w="1273"/>
        <w:gridCol w:w="1143"/>
        <w:gridCol w:w="1143"/>
        <w:gridCol w:w="1143"/>
        <w:gridCol w:w="2336"/>
      </w:tblGrid>
      <w:tr w:rsidR="00EC530A" w:rsidRPr="00A33E73" w14:paraId="35DE6954" w14:textId="77777777" w:rsidTr="00A33E73">
        <w:trPr>
          <w:trHeight w:val="291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886D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805B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1D32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BDA4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Target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F214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Region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C4ED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Status</w:t>
            </w:r>
          </w:p>
        </w:tc>
      </w:tr>
      <w:tr w:rsidR="00EC530A" w:rsidRPr="00A33E73" w14:paraId="710B19C5" w14:textId="77777777" w:rsidTr="00A33E73">
        <w:trPr>
          <w:trHeight w:val="291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7BF5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2193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C763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09A4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A8E8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74F8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Did Not Meet Target</w:t>
            </w:r>
          </w:p>
        </w:tc>
      </w:tr>
      <w:tr w:rsidR="00EC530A" w:rsidRPr="00A33E73" w14:paraId="1BC73758" w14:textId="77777777" w:rsidTr="00A33E73">
        <w:trPr>
          <w:trHeight w:val="291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85F0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2D44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64D0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7AF8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5C3B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F8A3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Met Target</w:t>
            </w:r>
          </w:p>
        </w:tc>
      </w:tr>
      <w:tr w:rsidR="00EC530A" w:rsidRPr="00A33E73" w14:paraId="062C4A50" w14:textId="77777777" w:rsidTr="00A33E73">
        <w:trPr>
          <w:trHeight w:val="291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F24D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4AD1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FB68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A990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B88D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East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DEC1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Met Target</w:t>
            </w:r>
          </w:p>
        </w:tc>
      </w:tr>
      <w:tr w:rsidR="00EC530A" w:rsidRPr="00A33E73" w14:paraId="786709F2" w14:textId="77777777" w:rsidTr="00A33E73">
        <w:trPr>
          <w:trHeight w:val="291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9B61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BA8B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4C53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E039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BCE8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West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CDBA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Did Not Meet Target</w:t>
            </w:r>
          </w:p>
        </w:tc>
      </w:tr>
      <w:tr w:rsidR="00EC530A" w:rsidRPr="00A33E73" w14:paraId="54317A5B" w14:textId="77777777" w:rsidTr="00A33E73">
        <w:trPr>
          <w:trHeight w:val="291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7DA8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4982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D1E6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DF2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3B23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9FD5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Met Target</w:t>
            </w:r>
          </w:p>
        </w:tc>
      </w:tr>
      <w:tr w:rsidR="00EC530A" w:rsidRPr="00A33E73" w14:paraId="60B5AB39" w14:textId="77777777" w:rsidTr="00A33E73">
        <w:trPr>
          <w:trHeight w:val="291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D5F2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5313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AF2F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6927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D729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F925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Did Not Meet Target</w:t>
            </w:r>
          </w:p>
        </w:tc>
      </w:tr>
    </w:tbl>
    <w:p w14:paraId="4397E33F" w14:textId="77777777" w:rsidR="004C2D1F" w:rsidRPr="00A33E73" w:rsidRDefault="004C2D1F" w:rsidP="004C2D1F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5D113307" w14:textId="77777777" w:rsidR="004C2D1F" w:rsidRPr="00A33E73" w:rsidRDefault="004C2D1F" w:rsidP="004C2D1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A33E7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2. Use the IF function to determine if a product is eligible for a regional bonus. Products in the "North" region with sales over 200 are eligible. </w:t>
      </w:r>
    </w:p>
    <w:p w14:paraId="2E654CDE" w14:textId="77777777" w:rsidR="00EC530A" w:rsidRPr="00A33E73" w:rsidRDefault="00EC530A" w:rsidP="00EC530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Steps:</w:t>
      </w:r>
    </w:p>
    <w:p w14:paraId="7F42B204" w14:textId="77777777" w:rsidR="00EC530A" w:rsidRPr="00A33E73" w:rsidRDefault="00EC530A" w:rsidP="00EC530A">
      <w:pPr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Use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IF function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to check 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Region = "North"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and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&gt; 200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3CB44DB2" w14:textId="77777777" w:rsidR="00EC530A" w:rsidRPr="00A33E73" w:rsidRDefault="00EC530A" w:rsidP="00EC530A">
      <w:pPr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lastRenderedPageBreak/>
        <w:t xml:space="preserve">If True, return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"Eligible"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else return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"Not Eligible"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6C158472" w14:textId="77777777" w:rsidR="00EC530A" w:rsidRPr="00A33E73" w:rsidRDefault="00EC530A" w:rsidP="00EC530A">
      <w:pPr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Formula:</w:t>
      </w:r>
    </w:p>
    <w:p w14:paraId="3B352E81" w14:textId="77777777" w:rsidR="00EC530A" w:rsidRPr="00A33E73" w:rsidRDefault="00EC530A" w:rsidP="00EC530A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=</w:t>
      </w:r>
      <w:proofErr w:type="gramStart"/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IF(</w:t>
      </w:r>
      <w:proofErr w:type="gramEnd"/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AND(E2="North", C2&gt;200), "Eligible", "Not Eligible")</w:t>
      </w:r>
    </w:p>
    <w:tbl>
      <w:tblPr>
        <w:tblW w:w="8600" w:type="dxa"/>
        <w:tblInd w:w="113" w:type="dxa"/>
        <w:tblLook w:val="04A0" w:firstRow="1" w:lastRow="0" w:firstColumn="1" w:lastColumn="0" w:noHBand="0" w:noVBand="1"/>
      </w:tblPr>
      <w:tblGrid>
        <w:gridCol w:w="1376"/>
        <w:gridCol w:w="1336"/>
        <w:gridCol w:w="1200"/>
        <w:gridCol w:w="1200"/>
        <w:gridCol w:w="1200"/>
        <w:gridCol w:w="2288"/>
      </w:tblGrid>
      <w:tr w:rsidR="00EC530A" w:rsidRPr="00A33E73" w14:paraId="563FD2CF" w14:textId="77777777" w:rsidTr="00A33E73">
        <w:trPr>
          <w:trHeight w:val="27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A73A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312F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E577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D6C8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Target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7440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Region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7A90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Bonus Eligibility</w:t>
            </w:r>
          </w:p>
        </w:tc>
      </w:tr>
      <w:tr w:rsidR="00EC530A" w:rsidRPr="00A33E73" w14:paraId="032D5B2F" w14:textId="77777777" w:rsidTr="00A33E73">
        <w:trPr>
          <w:trHeight w:val="27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40B7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8D71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DD2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D8D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AE76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E1B3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Not Eligible</w:t>
            </w:r>
          </w:p>
        </w:tc>
      </w:tr>
      <w:tr w:rsidR="00EC530A" w:rsidRPr="00A33E73" w14:paraId="18373FF9" w14:textId="77777777" w:rsidTr="00A33E73">
        <w:trPr>
          <w:trHeight w:val="27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D4AA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7F9C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6C33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2E9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C24D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CEE8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Not Eligible</w:t>
            </w:r>
          </w:p>
        </w:tc>
      </w:tr>
      <w:tr w:rsidR="00EC530A" w:rsidRPr="00A33E73" w14:paraId="39D65EBF" w14:textId="77777777" w:rsidTr="00A33E73">
        <w:trPr>
          <w:trHeight w:val="27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F4F3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CF51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2360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089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8111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East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6A0D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Not Eligible</w:t>
            </w:r>
          </w:p>
        </w:tc>
      </w:tr>
      <w:tr w:rsidR="00EC530A" w:rsidRPr="00A33E73" w14:paraId="739FB5B3" w14:textId="77777777" w:rsidTr="00A33E73">
        <w:trPr>
          <w:trHeight w:val="27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A01F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C430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5A41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29FB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6F21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West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22E0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Not Eligible</w:t>
            </w:r>
          </w:p>
        </w:tc>
      </w:tr>
      <w:tr w:rsidR="00EC530A" w:rsidRPr="00A33E73" w14:paraId="2520C3BE" w14:textId="77777777" w:rsidTr="00A33E73">
        <w:trPr>
          <w:trHeight w:val="27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9B6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60C4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1392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B61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237E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7204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Eligible</w:t>
            </w:r>
          </w:p>
        </w:tc>
      </w:tr>
      <w:tr w:rsidR="00EC530A" w:rsidRPr="00A33E73" w14:paraId="39D772FC" w14:textId="77777777" w:rsidTr="00A33E73">
        <w:trPr>
          <w:trHeight w:val="27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2404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9F0B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50E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452D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A836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09CB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Not Eligible</w:t>
            </w:r>
          </w:p>
        </w:tc>
      </w:tr>
    </w:tbl>
    <w:p w14:paraId="5CF515BF" w14:textId="0D3DDFFD" w:rsidR="004C2D1F" w:rsidRPr="00A33E73" w:rsidRDefault="004C2D1F" w:rsidP="004C2D1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49EB5CD" w14:textId="77777777" w:rsidR="004C2D1F" w:rsidRPr="00A33E73" w:rsidRDefault="004C2D1F" w:rsidP="004C2D1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A33E7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3. Use nested IF functions to assign a commission rate based on sales. Sales &gt;= 200 get a 10% commission, sales &gt;= 150 get a 7% commission, and others get a 5% commission. </w:t>
      </w:r>
    </w:p>
    <w:p w14:paraId="17CB588D" w14:textId="77777777" w:rsidR="00EC530A" w:rsidRPr="00A33E73" w:rsidRDefault="00EC530A" w:rsidP="00EC530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Steps:</w:t>
      </w:r>
    </w:p>
    <w:p w14:paraId="6F10D34A" w14:textId="77777777" w:rsidR="00EC530A" w:rsidRPr="00A33E73" w:rsidRDefault="00EC530A" w:rsidP="00EC530A">
      <w:pPr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Use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Nested IF function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to assign commission:</w:t>
      </w:r>
    </w:p>
    <w:p w14:paraId="7386B551" w14:textId="77777777" w:rsidR="00EC530A" w:rsidRPr="00A33E73" w:rsidRDefault="00EC530A" w:rsidP="00EC530A">
      <w:pPr>
        <w:numPr>
          <w:ilvl w:val="1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≥ 200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commission is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10%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11E6D2F3" w14:textId="77777777" w:rsidR="00EC530A" w:rsidRPr="00A33E73" w:rsidRDefault="00EC530A" w:rsidP="00EC530A">
      <w:pPr>
        <w:numPr>
          <w:ilvl w:val="1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≥ 150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commission is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7%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5F3764C1" w14:textId="77777777" w:rsidR="00EC530A" w:rsidRPr="00A33E73" w:rsidRDefault="00EC530A" w:rsidP="00EC530A">
      <w:pPr>
        <w:numPr>
          <w:ilvl w:val="1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Otherwise, commission is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5%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6B212DF5" w14:textId="77777777" w:rsidR="00EC530A" w:rsidRPr="00A33E73" w:rsidRDefault="00EC530A" w:rsidP="00EC530A">
      <w:pPr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Formula:</w:t>
      </w:r>
    </w:p>
    <w:p w14:paraId="0ECFE374" w14:textId="77777777" w:rsidR="00EC530A" w:rsidRPr="00A33E73" w:rsidRDefault="00EC530A" w:rsidP="00EC530A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=IF(C2&gt;=200, 10%, IF(C2&gt;=150, 7%, 5%))</w:t>
      </w:r>
    </w:p>
    <w:tbl>
      <w:tblPr>
        <w:tblW w:w="8345" w:type="dxa"/>
        <w:tblInd w:w="113" w:type="dxa"/>
        <w:tblLook w:val="04A0" w:firstRow="1" w:lastRow="0" w:firstColumn="1" w:lastColumn="0" w:noHBand="0" w:noVBand="1"/>
      </w:tblPr>
      <w:tblGrid>
        <w:gridCol w:w="1355"/>
        <w:gridCol w:w="1316"/>
        <w:gridCol w:w="1182"/>
        <w:gridCol w:w="1182"/>
        <w:gridCol w:w="1182"/>
        <w:gridCol w:w="2128"/>
      </w:tblGrid>
      <w:tr w:rsidR="00EC530A" w:rsidRPr="00A33E73" w14:paraId="0BA51A0F" w14:textId="77777777" w:rsidTr="00A33E73">
        <w:trPr>
          <w:trHeight w:val="28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4EC0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FE5A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C465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0B8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Target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8726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Region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680A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Commission Rate</w:t>
            </w:r>
          </w:p>
        </w:tc>
      </w:tr>
      <w:tr w:rsidR="00EC530A" w:rsidRPr="00A33E73" w14:paraId="5A4063F1" w14:textId="77777777" w:rsidTr="00A33E73">
        <w:trPr>
          <w:trHeight w:val="289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5D6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36B4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66E5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07F4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EE49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4DC6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5%</w:t>
            </w:r>
          </w:p>
        </w:tc>
      </w:tr>
      <w:tr w:rsidR="00EC530A" w:rsidRPr="00A33E73" w14:paraId="268E6377" w14:textId="77777777" w:rsidTr="00A33E73">
        <w:trPr>
          <w:trHeight w:val="289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0B89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71B2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74EF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C24D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140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D6C5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1265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7%</w:t>
            </w:r>
          </w:p>
        </w:tc>
      </w:tr>
      <w:tr w:rsidR="00EC530A" w:rsidRPr="00A33E73" w14:paraId="527D0E8D" w14:textId="77777777" w:rsidTr="00A33E73">
        <w:trPr>
          <w:trHeight w:val="289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9D9A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00D3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7D5D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230A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10B2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East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633D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10%</w:t>
            </w:r>
          </w:p>
        </w:tc>
      </w:tr>
      <w:tr w:rsidR="00EC530A" w:rsidRPr="00A33E73" w14:paraId="29AC9D56" w14:textId="77777777" w:rsidTr="00A33E73">
        <w:trPr>
          <w:trHeight w:val="289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0693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F698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D9B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3487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E519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West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E9E9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5%</w:t>
            </w:r>
          </w:p>
        </w:tc>
      </w:tr>
      <w:tr w:rsidR="00EC530A" w:rsidRPr="00A33E73" w14:paraId="7516554E" w14:textId="77777777" w:rsidTr="00A33E73">
        <w:trPr>
          <w:trHeight w:val="289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B24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0772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6139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CC7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5F6D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C325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10%</w:t>
            </w:r>
          </w:p>
        </w:tc>
      </w:tr>
      <w:tr w:rsidR="00EC530A" w:rsidRPr="00A33E73" w14:paraId="39391E43" w14:textId="77777777" w:rsidTr="00A33E73">
        <w:trPr>
          <w:trHeight w:val="289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7CB5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10D4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9691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14C4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5FBF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F33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5%</w:t>
            </w:r>
          </w:p>
        </w:tc>
      </w:tr>
    </w:tbl>
    <w:p w14:paraId="389D8BA7" w14:textId="77777777" w:rsidR="004C2D1F" w:rsidRPr="00A33E73" w:rsidRDefault="004C2D1F" w:rsidP="004C2D1F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1CD547B2" w14:textId="77777777" w:rsidR="004C2D1F" w:rsidRPr="00A33E73" w:rsidRDefault="004C2D1F" w:rsidP="004C2D1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A33E7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4. Use the IF function to calculate a bonus amount. If sales met or exceeded the target, the bonus is 10% of the sales; otherwise, it's 5%. </w:t>
      </w:r>
    </w:p>
    <w:p w14:paraId="706F4003" w14:textId="77777777" w:rsidR="00EC530A" w:rsidRPr="00A33E73" w:rsidRDefault="00EC530A" w:rsidP="00EC530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lastRenderedPageBreak/>
        <w:t>Steps:</w:t>
      </w:r>
    </w:p>
    <w:p w14:paraId="76F7B862" w14:textId="77777777" w:rsidR="00EC530A" w:rsidRPr="00A33E73" w:rsidRDefault="00EC530A" w:rsidP="00EC530A">
      <w:pPr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≥ Target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bonus =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10% of Sales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18698D34" w14:textId="77777777" w:rsidR="00EC530A" w:rsidRPr="00A33E73" w:rsidRDefault="00EC530A" w:rsidP="00EC530A">
      <w:pPr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Otherwise, bonus =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5% of Sales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245AB246" w14:textId="77777777" w:rsidR="00EC530A" w:rsidRPr="00A33E73" w:rsidRDefault="00EC530A" w:rsidP="00EC530A">
      <w:pPr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Formula:</w:t>
      </w:r>
    </w:p>
    <w:p w14:paraId="1568F2A7" w14:textId="77777777" w:rsidR="00EC530A" w:rsidRPr="00A33E73" w:rsidRDefault="00EC530A" w:rsidP="00EC530A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=IF(C2&gt;=D2, C2*10%, C2*5%)</w:t>
      </w:r>
    </w:p>
    <w:tbl>
      <w:tblPr>
        <w:tblW w:w="8034" w:type="dxa"/>
        <w:tblInd w:w="113" w:type="dxa"/>
        <w:tblLook w:val="04A0" w:firstRow="1" w:lastRow="0" w:firstColumn="1" w:lastColumn="0" w:noHBand="0" w:noVBand="1"/>
      </w:tblPr>
      <w:tblGrid>
        <w:gridCol w:w="1345"/>
        <w:gridCol w:w="1306"/>
        <w:gridCol w:w="1173"/>
        <w:gridCol w:w="1173"/>
        <w:gridCol w:w="1173"/>
        <w:gridCol w:w="1864"/>
      </w:tblGrid>
      <w:tr w:rsidR="00EC530A" w:rsidRPr="00A33E73" w14:paraId="2D58DE64" w14:textId="77777777" w:rsidTr="00A33E73">
        <w:trPr>
          <w:trHeight w:val="30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78AD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49B5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7BD2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1AAD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Target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548F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Region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D980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Bonus Amount</w:t>
            </w:r>
          </w:p>
        </w:tc>
      </w:tr>
      <w:tr w:rsidR="00EC530A" w:rsidRPr="00A33E73" w14:paraId="3A7C43DF" w14:textId="77777777" w:rsidTr="00A33E73">
        <w:trPr>
          <w:trHeight w:val="30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6277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5BA6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E923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CB0B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2AFB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ABB0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6</w:t>
            </w:r>
          </w:p>
        </w:tc>
      </w:tr>
      <w:tr w:rsidR="00EC530A" w:rsidRPr="00A33E73" w14:paraId="7D3FB962" w14:textId="77777777" w:rsidTr="00A33E73">
        <w:trPr>
          <w:trHeight w:val="30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A00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C49F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06EB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2249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140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3E35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6279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</w:t>
            </w:r>
          </w:p>
        </w:tc>
      </w:tr>
      <w:tr w:rsidR="00EC530A" w:rsidRPr="00A33E73" w14:paraId="5FE34856" w14:textId="77777777" w:rsidTr="00A33E73">
        <w:trPr>
          <w:trHeight w:val="30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E75B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402F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38C6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B468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E79F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East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CA0D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</w:t>
            </w:r>
          </w:p>
        </w:tc>
      </w:tr>
      <w:tr w:rsidR="00EC530A" w:rsidRPr="00A33E73" w14:paraId="0801CCD8" w14:textId="77777777" w:rsidTr="00A33E73">
        <w:trPr>
          <w:trHeight w:val="30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EF7F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B654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6A2A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A932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B821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West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C970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4.5</w:t>
            </w:r>
          </w:p>
        </w:tc>
      </w:tr>
      <w:tr w:rsidR="00EC530A" w:rsidRPr="00A33E73" w14:paraId="6A25088B" w14:textId="77777777" w:rsidTr="00A33E73">
        <w:trPr>
          <w:trHeight w:val="30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3763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9E4A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681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AAF4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0FA3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8E26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</w:t>
            </w:r>
          </w:p>
        </w:tc>
      </w:tr>
      <w:tr w:rsidR="00EC530A" w:rsidRPr="00A33E73" w14:paraId="0D3F100C" w14:textId="77777777" w:rsidTr="00A33E73">
        <w:trPr>
          <w:trHeight w:val="30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A24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6646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6066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0224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160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1E28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C0C4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6.5</w:t>
            </w:r>
          </w:p>
        </w:tc>
      </w:tr>
    </w:tbl>
    <w:p w14:paraId="0CD32E2A" w14:textId="77777777" w:rsidR="004C2D1F" w:rsidRPr="00A33E73" w:rsidRDefault="004C2D1F" w:rsidP="004C2D1F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66C9E458" w14:textId="77777777" w:rsidR="004C2D1F" w:rsidRPr="00A33E73" w:rsidRDefault="004C2D1F" w:rsidP="004C2D1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A33E7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5. Use the IF function to categorize sales performance as "Excellent" (&gt;=200), "Good" (&gt;=150), or "Needs Improvement" (&lt;150). </w:t>
      </w:r>
    </w:p>
    <w:p w14:paraId="6868561E" w14:textId="77777777" w:rsidR="00EC530A" w:rsidRPr="00A33E73" w:rsidRDefault="00EC530A" w:rsidP="00EC530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Steps:</w:t>
      </w:r>
    </w:p>
    <w:p w14:paraId="05BCBE01" w14:textId="77777777" w:rsidR="00EC530A" w:rsidRPr="00A33E73" w:rsidRDefault="00EC530A" w:rsidP="00EC530A">
      <w:pPr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≥ 200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return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"Excellent"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34D1DE91" w14:textId="77777777" w:rsidR="00EC530A" w:rsidRPr="00A33E73" w:rsidRDefault="00EC530A" w:rsidP="00EC530A">
      <w:pPr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≥ 150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return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"Good"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72542EF9" w14:textId="77777777" w:rsidR="00EC530A" w:rsidRPr="00A33E73" w:rsidRDefault="00EC530A" w:rsidP="00EC530A">
      <w:pPr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Otherwise, return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"Needs Improvement"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229AFF8B" w14:textId="77777777" w:rsidR="00EC530A" w:rsidRPr="00A33E73" w:rsidRDefault="00EC530A" w:rsidP="00EC530A">
      <w:pPr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Formula:</w:t>
      </w:r>
    </w:p>
    <w:p w14:paraId="5061A1A3" w14:textId="77777777" w:rsidR="00EC530A" w:rsidRPr="00A33E73" w:rsidRDefault="00EC530A" w:rsidP="00EC530A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=IF(C2&gt;=200, "Excellent", IF(C2&gt;=150, "Good", "Needs Improvement"))</w:t>
      </w:r>
    </w:p>
    <w:tbl>
      <w:tblPr>
        <w:tblW w:w="6628" w:type="dxa"/>
        <w:tblInd w:w="113" w:type="dxa"/>
        <w:tblLook w:val="04A0" w:firstRow="1" w:lastRow="0" w:firstColumn="1" w:lastColumn="0" w:noHBand="0" w:noVBand="1"/>
      </w:tblPr>
      <w:tblGrid>
        <w:gridCol w:w="1460"/>
        <w:gridCol w:w="1418"/>
        <w:gridCol w:w="1274"/>
        <w:gridCol w:w="2476"/>
      </w:tblGrid>
      <w:tr w:rsidR="00EC530A" w:rsidRPr="00A33E73" w14:paraId="4C481E74" w14:textId="77777777" w:rsidTr="00A33E73">
        <w:trPr>
          <w:trHeight w:val="621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AF02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9441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41C1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4F2B" w14:textId="77777777" w:rsidR="00EC530A" w:rsidRPr="00A33E73" w:rsidRDefault="00EC530A" w:rsidP="00EC530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Performance</w:t>
            </w:r>
          </w:p>
        </w:tc>
      </w:tr>
      <w:tr w:rsidR="00EC530A" w:rsidRPr="00A33E73" w14:paraId="07A9A92C" w14:textId="77777777" w:rsidTr="00A33E73">
        <w:trPr>
          <w:trHeight w:val="62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2F52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14D5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2A7C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C1AC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Needs Improvement</w:t>
            </w:r>
          </w:p>
        </w:tc>
      </w:tr>
      <w:tr w:rsidR="00EC530A" w:rsidRPr="00A33E73" w14:paraId="4A7EE103" w14:textId="77777777" w:rsidTr="00A33E73">
        <w:trPr>
          <w:trHeight w:val="62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AD9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3574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7FA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F633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Good</w:t>
            </w:r>
          </w:p>
        </w:tc>
      </w:tr>
      <w:tr w:rsidR="00EC530A" w:rsidRPr="00A33E73" w14:paraId="2F05E050" w14:textId="77777777" w:rsidTr="00A33E73">
        <w:trPr>
          <w:trHeight w:val="62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0BC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DE6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6602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3DDC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Excellent</w:t>
            </w:r>
          </w:p>
        </w:tc>
      </w:tr>
      <w:tr w:rsidR="00EC530A" w:rsidRPr="00A33E73" w14:paraId="6894248F" w14:textId="77777777" w:rsidTr="00A33E73">
        <w:trPr>
          <w:trHeight w:val="62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2A2B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6394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E1D5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83A5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Needs Improvement</w:t>
            </w:r>
          </w:p>
        </w:tc>
      </w:tr>
      <w:tr w:rsidR="00EC530A" w:rsidRPr="00A33E73" w14:paraId="60BABEED" w14:textId="77777777" w:rsidTr="00A33E73">
        <w:trPr>
          <w:trHeight w:val="62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7711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lastRenderedPageBreak/>
              <w:t>105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76FA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50AE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E059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Excellent</w:t>
            </w:r>
          </w:p>
        </w:tc>
      </w:tr>
      <w:tr w:rsidR="00EC530A" w:rsidRPr="00A33E73" w14:paraId="724C7E81" w14:textId="77777777" w:rsidTr="00A33E73">
        <w:trPr>
          <w:trHeight w:val="62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6907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3711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5506" w14:textId="77777777" w:rsidR="00EC530A" w:rsidRPr="00A33E73" w:rsidRDefault="00EC530A" w:rsidP="00EC530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BCD2" w14:textId="77777777" w:rsidR="00EC530A" w:rsidRPr="00A33E73" w:rsidRDefault="00EC530A" w:rsidP="00EC530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Needs Improvement</w:t>
            </w:r>
          </w:p>
        </w:tc>
      </w:tr>
    </w:tbl>
    <w:p w14:paraId="104059B2" w14:textId="77777777" w:rsidR="004C2D1F" w:rsidRPr="00A33E73" w:rsidRDefault="004C2D1F" w:rsidP="004C2D1F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3449E0C3" w14:textId="77777777" w:rsidR="004C2D1F" w:rsidRPr="00A33E73" w:rsidRDefault="004C2D1F" w:rsidP="004C2D1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A33E7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6. Use the IF function to assign a price tier based on the sales value. "High" for sales &gt; 200, "Medium" for sales between 100 and 200, and "Low" for sales &lt; 100. </w:t>
      </w:r>
    </w:p>
    <w:p w14:paraId="6BB1ECB5" w14:textId="77777777" w:rsidR="00E8311E" w:rsidRPr="00A33E73" w:rsidRDefault="00E8311E" w:rsidP="00E8311E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Steps:</w:t>
      </w:r>
    </w:p>
    <w:p w14:paraId="23D2BC57" w14:textId="77777777" w:rsidR="00E8311E" w:rsidRPr="00A33E73" w:rsidRDefault="00E8311E" w:rsidP="00E8311E">
      <w:pPr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Use the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IF function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to classify sales into price tiers:</w:t>
      </w:r>
    </w:p>
    <w:p w14:paraId="66900E53" w14:textId="77777777" w:rsidR="00E8311E" w:rsidRPr="00A33E73" w:rsidRDefault="00E8311E" w:rsidP="00E8311E">
      <w:pPr>
        <w:numPr>
          <w:ilvl w:val="1"/>
          <w:numId w:val="16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&gt; 200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assign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"High"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3F827340" w14:textId="77777777" w:rsidR="00E8311E" w:rsidRPr="00A33E73" w:rsidRDefault="00E8311E" w:rsidP="00E8311E">
      <w:pPr>
        <w:numPr>
          <w:ilvl w:val="1"/>
          <w:numId w:val="16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between 100 and 200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(inclusive), assign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"Medium"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0A8C23B6" w14:textId="77777777" w:rsidR="00E8311E" w:rsidRPr="00A33E73" w:rsidRDefault="00E8311E" w:rsidP="00E8311E">
      <w:pPr>
        <w:numPr>
          <w:ilvl w:val="1"/>
          <w:numId w:val="16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&lt; 100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assign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"Low"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3D42BF34" w14:textId="77777777" w:rsidR="00E8311E" w:rsidRPr="00A33E73" w:rsidRDefault="00E8311E" w:rsidP="00E8311E">
      <w:pPr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Formula in Excel:</w:t>
      </w:r>
    </w:p>
    <w:p w14:paraId="52DA861C" w14:textId="77777777" w:rsidR="00E8311E" w:rsidRPr="00A33E73" w:rsidRDefault="00E8311E" w:rsidP="00E8311E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=IF(C2&gt;200, "High", IF(C2&gt;=100, "Medium", "Low"))</w:t>
      </w:r>
    </w:p>
    <w:tbl>
      <w:tblPr>
        <w:tblW w:w="7419" w:type="dxa"/>
        <w:tblInd w:w="113" w:type="dxa"/>
        <w:tblLook w:val="04A0" w:firstRow="1" w:lastRow="0" w:firstColumn="1" w:lastColumn="0" w:noHBand="0" w:noVBand="1"/>
      </w:tblPr>
      <w:tblGrid>
        <w:gridCol w:w="1364"/>
        <w:gridCol w:w="1325"/>
        <w:gridCol w:w="1190"/>
        <w:gridCol w:w="1025"/>
        <w:gridCol w:w="1190"/>
        <w:gridCol w:w="1325"/>
      </w:tblGrid>
      <w:tr w:rsidR="00E8311E" w:rsidRPr="00A33E73" w14:paraId="666AEE56" w14:textId="77777777" w:rsidTr="00A33E73">
        <w:trPr>
          <w:trHeight w:val="304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4FA7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613A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EAAD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CB62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Target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4F4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Region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F321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Price Tier</w:t>
            </w:r>
          </w:p>
        </w:tc>
      </w:tr>
      <w:tr w:rsidR="00E8311E" w:rsidRPr="00A33E73" w14:paraId="5EB62F3E" w14:textId="77777777" w:rsidTr="00A33E73">
        <w:trPr>
          <w:trHeight w:val="304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3FAC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6893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A6FF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4513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CBD6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93BA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Medium</w:t>
            </w:r>
          </w:p>
        </w:tc>
      </w:tr>
      <w:tr w:rsidR="00E8311E" w:rsidRPr="00A33E73" w14:paraId="6680FBDE" w14:textId="77777777" w:rsidTr="00A33E73">
        <w:trPr>
          <w:trHeight w:val="304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5437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6AAB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EDCD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967B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D1AF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2116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Medium</w:t>
            </w:r>
          </w:p>
        </w:tc>
      </w:tr>
      <w:tr w:rsidR="00E8311E" w:rsidRPr="00A33E73" w14:paraId="32915B3C" w14:textId="77777777" w:rsidTr="00A33E73">
        <w:trPr>
          <w:trHeight w:val="304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5A4C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0FF7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6866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D997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22BD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East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7EEE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Medium</w:t>
            </w:r>
          </w:p>
        </w:tc>
      </w:tr>
      <w:tr w:rsidR="00E8311E" w:rsidRPr="00A33E73" w14:paraId="10347180" w14:textId="77777777" w:rsidTr="00A33E73">
        <w:trPr>
          <w:trHeight w:val="304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E07F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177F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0ED3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6428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3283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West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BF95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Low</w:t>
            </w:r>
          </w:p>
        </w:tc>
      </w:tr>
      <w:tr w:rsidR="00E8311E" w:rsidRPr="00A33E73" w14:paraId="638E2FCE" w14:textId="77777777" w:rsidTr="00A33E73">
        <w:trPr>
          <w:trHeight w:val="304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0215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BD83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3B48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1A2F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85F8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4F89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High</w:t>
            </w:r>
          </w:p>
        </w:tc>
      </w:tr>
      <w:tr w:rsidR="00E8311E" w:rsidRPr="00A33E73" w14:paraId="0C5A9579" w14:textId="77777777" w:rsidTr="00A33E73">
        <w:trPr>
          <w:trHeight w:val="304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E78C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D69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1009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E968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2734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C96F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Medium</w:t>
            </w:r>
          </w:p>
        </w:tc>
      </w:tr>
    </w:tbl>
    <w:p w14:paraId="7C81B03F" w14:textId="03604245" w:rsidR="004C2D1F" w:rsidRPr="00A33E73" w:rsidRDefault="004C2D1F" w:rsidP="004C2D1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FE2B97" w14:textId="77777777" w:rsidR="004C2D1F" w:rsidRPr="00A33E73" w:rsidRDefault="004C2D1F" w:rsidP="004C2D1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A33E73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7. Use the IF function to calculate the year-end bonus. If sales &gt;= 150 and region is "North", the bonus is $500, otherwise, it's $300. </w:t>
      </w:r>
    </w:p>
    <w:p w14:paraId="2E21F4F0" w14:textId="77777777" w:rsidR="00E8311E" w:rsidRPr="00A33E73" w:rsidRDefault="00E8311E" w:rsidP="00E8311E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Steps:</w:t>
      </w:r>
    </w:p>
    <w:p w14:paraId="67BE5DDF" w14:textId="77777777" w:rsidR="00E8311E" w:rsidRPr="00A33E73" w:rsidRDefault="00E8311E" w:rsidP="00E8311E">
      <w:pPr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Use the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IF function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to check both conditions:</w:t>
      </w:r>
    </w:p>
    <w:p w14:paraId="0D24272E" w14:textId="77777777" w:rsidR="00E8311E" w:rsidRPr="00A33E73" w:rsidRDefault="00E8311E" w:rsidP="00E8311E">
      <w:pPr>
        <w:numPr>
          <w:ilvl w:val="1"/>
          <w:numId w:val="17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If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Sales ≥ 150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AND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Region = "North"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the bonus is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$500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3EFFCA28" w14:textId="77777777" w:rsidR="00E8311E" w:rsidRPr="00A33E73" w:rsidRDefault="00E8311E" w:rsidP="00E8311E">
      <w:pPr>
        <w:numPr>
          <w:ilvl w:val="1"/>
          <w:numId w:val="17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Otherwise, the bonus is </w:t>
      </w: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$300</w:t>
      </w: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75FB2E14" w14:textId="77777777" w:rsidR="00E8311E" w:rsidRPr="00A33E73" w:rsidRDefault="00E8311E" w:rsidP="00E8311E">
      <w:pPr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lastRenderedPageBreak/>
        <w:t>Formula in Excel:</w:t>
      </w:r>
    </w:p>
    <w:p w14:paraId="5D1EF5F1" w14:textId="77777777" w:rsidR="00E8311E" w:rsidRPr="00A33E73" w:rsidRDefault="00E8311E" w:rsidP="00E8311E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=IF(AND(C2&gt;=150, E2="North"), 500, 300)</w:t>
      </w:r>
    </w:p>
    <w:tbl>
      <w:tblPr>
        <w:tblW w:w="7838" w:type="dxa"/>
        <w:tblInd w:w="113" w:type="dxa"/>
        <w:tblLook w:val="04A0" w:firstRow="1" w:lastRow="0" w:firstColumn="1" w:lastColumn="0" w:noHBand="0" w:noVBand="1"/>
      </w:tblPr>
      <w:tblGrid>
        <w:gridCol w:w="1348"/>
        <w:gridCol w:w="1281"/>
        <w:gridCol w:w="1151"/>
        <w:gridCol w:w="991"/>
        <w:gridCol w:w="1151"/>
        <w:gridCol w:w="1916"/>
      </w:tblGrid>
      <w:tr w:rsidR="00E8311E" w:rsidRPr="00A33E73" w14:paraId="71CA4B61" w14:textId="77777777" w:rsidTr="00A33E73">
        <w:trPr>
          <w:trHeight w:val="305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1F4B" w14:textId="7B705C2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B06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09A9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6233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Target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1525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Region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0562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Year-End Bonus</w:t>
            </w:r>
          </w:p>
        </w:tc>
      </w:tr>
      <w:tr w:rsidR="00E8311E" w:rsidRPr="00A33E73" w14:paraId="52AACC68" w14:textId="77777777" w:rsidTr="00A33E73">
        <w:trPr>
          <w:trHeight w:val="305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ACB7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D8A6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2EFF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CC8B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DD85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F5CF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300</w:t>
            </w:r>
          </w:p>
        </w:tc>
      </w:tr>
      <w:tr w:rsidR="00E8311E" w:rsidRPr="00A33E73" w14:paraId="30AD81BE" w14:textId="77777777" w:rsidTr="00A33E73">
        <w:trPr>
          <w:trHeight w:val="305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932F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775F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56BF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B20F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A6AB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B0F4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300</w:t>
            </w:r>
          </w:p>
        </w:tc>
      </w:tr>
      <w:tr w:rsidR="00E8311E" w:rsidRPr="00A33E73" w14:paraId="66BF425B" w14:textId="77777777" w:rsidTr="00A33E73">
        <w:trPr>
          <w:trHeight w:val="305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2EAB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0507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AC25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CFAC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D739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East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621A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300</w:t>
            </w:r>
          </w:p>
        </w:tc>
      </w:tr>
      <w:tr w:rsidR="00E8311E" w:rsidRPr="00A33E73" w14:paraId="19F4243D" w14:textId="77777777" w:rsidTr="00A33E73">
        <w:trPr>
          <w:trHeight w:val="305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7EC4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10A8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9C46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1FD1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7A02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West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538E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300</w:t>
            </w:r>
          </w:p>
        </w:tc>
      </w:tr>
      <w:tr w:rsidR="00E8311E" w:rsidRPr="00A33E73" w14:paraId="6A407F7C" w14:textId="77777777" w:rsidTr="00A33E73">
        <w:trPr>
          <w:trHeight w:val="305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EDBC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1A44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7BCB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F377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D21B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North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2049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500</w:t>
            </w:r>
          </w:p>
        </w:tc>
      </w:tr>
      <w:tr w:rsidR="00E8311E" w:rsidRPr="00A33E73" w14:paraId="09B0D7B4" w14:textId="77777777" w:rsidTr="00A33E73">
        <w:trPr>
          <w:trHeight w:val="305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B8B3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8025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F278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B625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160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6708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South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8396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300</w:t>
            </w:r>
          </w:p>
        </w:tc>
      </w:tr>
    </w:tbl>
    <w:p w14:paraId="45502228" w14:textId="77777777" w:rsidR="00E8311E" w:rsidRPr="00A33E73" w:rsidRDefault="00E8311E" w:rsidP="00E8311E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</w:p>
    <w:p w14:paraId="165C1124" w14:textId="369ABDFC" w:rsidR="004C2D1F" w:rsidRPr="00A33E73" w:rsidRDefault="004C2D1F" w:rsidP="004C2D1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C0860FC" w14:textId="1C4C4FDF" w:rsidR="00EC530A" w:rsidRPr="00A33E73" w:rsidRDefault="004C2D1F" w:rsidP="004C2D1F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A33E73">
        <w:rPr>
          <w:rFonts w:asciiTheme="majorHAnsi" w:hAnsiTheme="majorHAnsi" w:cstheme="majorHAnsi"/>
          <w:b/>
          <w:bCs/>
          <w:color w:val="FF0000"/>
          <w:sz w:val="28"/>
          <w:szCs w:val="28"/>
        </w:rPr>
        <w:t>8. Use the IF function to mark high performers. A product is a high performer if its sales are in the top 25% of all sales.</w:t>
      </w:r>
    </w:p>
    <w:p w14:paraId="417AABBE" w14:textId="77777777" w:rsidR="00EC530A" w:rsidRPr="00A33E73" w:rsidRDefault="00EC530A" w:rsidP="00EC530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Steps:</w:t>
      </w:r>
    </w:p>
    <w:p w14:paraId="695596AE" w14:textId="77777777" w:rsidR="00E8311E" w:rsidRPr="00A33E73" w:rsidRDefault="00E8311E" w:rsidP="00EC530A">
      <w:pPr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Calculate the 75th percentile (Using Excel PERCENTILE function).</w:t>
      </w:r>
    </w:p>
    <w:p w14:paraId="2B4D8D0D" w14:textId="0162C5DB" w:rsidR="00EC530A" w:rsidRPr="00A33E73" w:rsidRDefault="00E8311E" w:rsidP="00EC530A">
      <w:pPr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Mark Sales ≥ 75th percentile as "High Performer".</w:t>
      </w:r>
    </w:p>
    <w:p w14:paraId="147CA5DC" w14:textId="6219F97D" w:rsidR="00EC530A" w:rsidRPr="00A33E73" w:rsidRDefault="00E8311E" w:rsidP="00EC530A">
      <w:pPr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Formula (If threshold is 200)</w:t>
      </w:r>
      <w:r w:rsidR="00EC530A" w:rsidRPr="00A33E73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:</w:t>
      </w:r>
    </w:p>
    <w:p w14:paraId="0CF3A983" w14:textId="18233AB2" w:rsidR="00EC530A" w:rsidRPr="00A33E73" w:rsidRDefault="00E8311E" w:rsidP="00EC530A">
      <w:p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A33E73">
        <w:rPr>
          <w:rFonts w:asciiTheme="majorHAnsi" w:hAnsiTheme="majorHAnsi" w:cstheme="majorHAnsi"/>
          <w:color w:val="000000" w:themeColor="text1"/>
          <w:sz w:val="24"/>
          <w:szCs w:val="24"/>
          <w:highlight w:val="yellow"/>
          <w:lang w:val="en-IN"/>
        </w:rPr>
        <w:t>=IF(C2&gt;=200, "High Performer", "Normal")</w:t>
      </w:r>
    </w:p>
    <w:tbl>
      <w:tblPr>
        <w:tblW w:w="6344" w:type="dxa"/>
        <w:tblInd w:w="113" w:type="dxa"/>
        <w:tblLook w:val="04A0" w:firstRow="1" w:lastRow="0" w:firstColumn="1" w:lastColumn="0" w:noHBand="0" w:noVBand="1"/>
      </w:tblPr>
      <w:tblGrid>
        <w:gridCol w:w="1494"/>
        <w:gridCol w:w="1451"/>
        <w:gridCol w:w="1303"/>
        <w:gridCol w:w="2096"/>
      </w:tblGrid>
      <w:tr w:rsidR="00E8311E" w:rsidRPr="00A33E73" w14:paraId="42218537" w14:textId="77777777" w:rsidTr="00A33E73">
        <w:trPr>
          <w:trHeight w:val="308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8CD3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ProductID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7922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Product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D834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Sales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2E56" w14:textId="77777777" w:rsidR="00E8311E" w:rsidRPr="00A33E73" w:rsidRDefault="00E8311E" w:rsidP="00E8311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IN" w:eastAsia="en-IN" w:bidi="bn-BD"/>
              </w:rPr>
              <w:t>Performance</w:t>
            </w:r>
          </w:p>
        </w:tc>
      </w:tr>
      <w:tr w:rsidR="00E8311E" w:rsidRPr="00A33E73" w14:paraId="2B6BE20C" w14:textId="77777777" w:rsidTr="00A33E73">
        <w:trPr>
          <w:trHeight w:val="30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5F15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62C5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1DF9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120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D6B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Normal</w:t>
            </w:r>
          </w:p>
        </w:tc>
      </w:tr>
      <w:tr w:rsidR="00E8311E" w:rsidRPr="00A33E73" w14:paraId="418DFD70" w14:textId="77777777" w:rsidTr="00A33E73">
        <w:trPr>
          <w:trHeight w:val="30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A778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A0E0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B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9C00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150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71C3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Normal</w:t>
            </w:r>
          </w:p>
        </w:tc>
      </w:tr>
      <w:tr w:rsidR="00E8311E" w:rsidRPr="00A33E73" w14:paraId="64E9A0D8" w14:textId="77777777" w:rsidTr="00A33E73">
        <w:trPr>
          <w:trHeight w:val="30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82FB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DA75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C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9D57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200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B620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High Performer</w:t>
            </w:r>
          </w:p>
        </w:tc>
      </w:tr>
      <w:tr w:rsidR="00E8311E" w:rsidRPr="00A33E73" w14:paraId="4CECF94A" w14:textId="77777777" w:rsidTr="00A33E73">
        <w:trPr>
          <w:trHeight w:val="30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79A6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C6D2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D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4753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90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F73E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Normal</w:t>
            </w:r>
          </w:p>
        </w:tc>
      </w:tr>
      <w:tr w:rsidR="00E8311E" w:rsidRPr="00A33E73" w14:paraId="57BC4F19" w14:textId="77777777" w:rsidTr="00A33E73">
        <w:trPr>
          <w:trHeight w:val="30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57C9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93F0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E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1077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220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7A81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High Performer</w:t>
            </w:r>
          </w:p>
        </w:tc>
      </w:tr>
      <w:tr w:rsidR="00E8311E" w:rsidRPr="00A33E73" w14:paraId="6990B178" w14:textId="77777777" w:rsidTr="00A33E73">
        <w:trPr>
          <w:trHeight w:val="30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60AC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106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AA95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Product F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F8F5" w14:textId="77777777" w:rsidR="00E8311E" w:rsidRPr="00A33E73" w:rsidRDefault="00E8311E" w:rsidP="00E8311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130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BF3F" w14:textId="77777777" w:rsidR="00E8311E" w:rsidRPr="00A33E73" w:rsidRDefault="00E8311E" w:rsidP="00E8311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</w:pPr>
            <w:r w:rsidRPr="00A33E7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 w:eastAsia="en-IN" w:bidi="bn-BD"/>
              </w:rPr>
              <w:t>Normal</w:t>
            </w:r>
          </w:p>
        </w:tc>
      </w:tr>
    </w:tbl>
    <w:p w14:paraId="5457A5A6" w14:textId="77777777" w:rsidR="00EC530A" w:rsidRPr="00A33E73" w:rsidRDefault="00EC530A" w:rsidP="004C2D1F">
      <w:pPr>
        <w:rPr>
          <w:rFonts w:asciiTheme="majorHAnsi" w:hAnsiTheme="majorHAnsi" w:cstheme="majorHAnsi"/>
          <w:b/>
          <w:bCs/>
          <w:color w:val="000000" w:themeColor="text1"/>
        </w:rPr>
      </w:pPr>
    </w:p>
    <w:sectPr w:rsidR="00EC530A" w:rsidRPr="00A33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5104C"/>
    <w:multiLevelType w:val="multilevel"/>
    <w:tmpl w:val="E3EE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F28EF"/>
    <w:multiLevelType w:val="multilevel"/>
    <w:tmpl w:val="87C4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7470D"/>
    <w:multiLevelType w:val="multilevel"/>
    <w:tmpl w:val="87C4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432D8"/>
    <w:multiLevelType w:val="multilevel"/>
    <w:tmpl w:val="7258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D4DDC"/>
    <w:multiLevelType w:val="multilevel"/>
    <w:tmpl w:val="87C4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E320B"/>
    <w:multiLevelType w:val="multilevel"/>
    <w:tmpl w:val="3694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01023"/>
    <w:multiLevelType w:val="multilevel"/>
    <w:tmpl w:val="8E3A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D5EE5"/>
    <w:multiLevelType w:val="multilevel"/>
    <w:tmpl w:val="87C4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544955">
    <w:abstractNumId w:val="8"/>
  </w:num>
  <w:num w:numId="2" w16cid:durableId="431239932">
    <w:abstractNumId w:val="6"/>
  </w:num>
  <w:num w:numId="3" w16cid:durableId="100416399">
    <w:abstractNumId w:val="5"/>
  </w:num>
  <w:num w:numId="4" w16cid:durableId="1453597039">
    <w:abstractNumId w:val="4"/>
  </w:num>
  <w:num w:numId="5" w16cid:durableId="2045131204">
    <w:abstractNumId w:val="7"/>
  </w:num>
  <w:num w:numId="6" w16cid:durableId="1546217829">
    <w:abstractNumId w:val="3"/>
  </w:num>
  <w:num w:numId="7" w16cid:durableId="858275526">
    <w:abstractNumId w:val="2"/>
  </w:num>
  <w:num w:numId="8" w16cid:durableId="1325934284">
    <w:abstractNumId w:val="1"/>
  </w:num>
  <w:num w:numId="9" w16cid:durableId="538858237">
    <w:abstractNumId w:val="0"/>
  </w:num>
  <w:num w:numId="10" w16cid:durableId="1196578690">
    <w:abstractNumId w:val="14"/>
  </w:num>
  <w:num w:numId="11" w16cid:durableId="1762094599">
    <w:abstractNumId w:val="15"/>
  </w:num>
  <w:num w:numId="12" w16cid:durableId="503862984">
    <w:abstractNumId w:val="9"/>
  </w:num>
  <w:num w:numId="13" w16cid:durableId="1778745130">
    <w:abstractNumId w:val="12"/>
  </w:num>
  <w:num w:numId="14" w16cid:durableId="216203382">
    <w:abstractNumId w:val="16"/>
  </w:num>
  <w:num w:numId="15" w16cid:durableId="103816834">
    <w:abstractNumId w:val="10"/>
  </w:num>
  <w:num w:numId="16" w16cid:durableId="636105875">
    <w:abstractNumId w:val="13"/>
  </w:num>
  <w:num w:numId="17" w16cid:durableId="1963607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46A"/>
    <w:rsid w:val="0015074B"/>
    <w:rsid w:val="0029639D"/>
    <w:rsid w:val="00326F90"/>
    <w:rsid w:val="004C2D1F"/>
    <w:rsid w:val="007F6902"/>
    <w:rsid w:val="008F4F72"/>
    <w:rsid w:val="00A33E73"/>
    <w:rsid w:val="00AA1D8D"/>
    <w:rsid w:val="00B47730"/>
    <w:rsid w:val="00CB0664"/>
    <w:rsid w:val="00E8311E"/>
    <w:rsid w:val="00EC53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885C2"/>
  <w14:defaultImageDpi w14:val="300"/>
  <w15:docId w15:val="{BA131BC1-1A0B-4D5F-A7F1-62B596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Annu Kumari</cp:lastModifiedBy>
  <cp:revision>2</cp:revision>
  <dcterms:created xsi:type="dcterms:W3CDTF">2025-02-08T14:32:00Z</dcterms:created>
  <dcterms:modified xsi:type="dcterms:W3CDTF">2025-02-08T14:32:00Z</dcterms:modified>
  <cp:category/>
</cp:coreProperties>
</file>